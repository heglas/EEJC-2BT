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Planejamento Integrado — Programação Aplicada à Ciência de Dados</w:t>
      </w:r>
    </w:p>
    <w:p>
      <w:r>
        <w:t>Tema: Aplicações do Python + Manipulação de Arquivos e Loops</w:t>
      </w:r>
    </w:p>
    <w:p>
      <w:r>
        <w:t>Duração: 100 minutos (2 tempos de 50 min)</w:t>
      </w:r>
    </w:p>
    <w:p>
      <w:r>
        <w:t>Turma: Alunos de 16–17 anos, com alta tendência à dispersão.</w:t>
      </w:r>
    </w:p>
    <w:p>
      <w:r>
        <w:t>Recursos: Datashow, lousa, sem uso individual de notebooks.</w:t>
      </w:r>
    </w:p>
    <w:p>
      <w:r>
        <w:t>---</w:t>
      </w:r>
    </w:p>
    <w:p>
      <w:pPr>
        <w:pStyle w:val="Heading2"/>
      </w:pPr>
      <w:r>
        <w:t>Objetivos:</w:t>
      </w:r>
    </w:p>
    <w:p>
      <w:r>
        <w:t>- Entender como o Python é usado em diversas áreas reais.</w:t>
      </w:r>
    </w:p>
    <w:p>
      <w:r>
        <w:t>- Conhecer e praticar automação de arquivos com Python.</w:t>
      </w:r>
    </w:p>
    <w:p>
      <w:r>
        <w:t>- Aplicar conceitos de listas, strings, condicionais e loops.</w:t>
      </w:r>
    </w:p>
    <w:p>
      <w:r>
        <w:t>- Resolver o quiz obrigatório para registro de presença/conteúdo.</w:t>
      </w:r>
    </w:p>
    <w:p>
      <w:r>
        <w:t>---</w:t>
      </w:r>
    </w:p>
    <w:p>
      <w:pPr>
        <w:pStyle w:val="Heading1"/>
      </w:pPr>
      <w:r>
        <w:t>Roteiro Detalhado da Aula (100 min)</w:t>
      </w:r>
    </w:p>
    <w:p>
      <w:pPr>
        <w:pStyle w:val="Heading2"/>
      </w:pPr>
      <w:r>
        <w:t>Parte 1: Introdução e Aplicações de Python (20 min)</w:t>
      </w:r>
    </w:p>
    <w:p>
      <w:pPr>
        <w:pStyle w:val="ListBullet"/>
      </w:pPr>
      <w:r>
        <w:t>**Quebra-Gelo (5 min)**</w:t>
      </w:r>
    </w:p>
    <w:p>
      <w:pPr>
        <w:pStyle w:val="ListBullet2"/>
      </w:pPr>
      <w:r>
        <w:t>- Pergunta na lousa: "Se você pudesse automatizar qualquer coisa da sua vida, o que seria?"</w:t>
      </w:r>
    </w:p>
    <w:p>
      <w:pPr>
        <w:pStyle w:val="ListBullet2"/>
      </w:pPr>
      <w:r>
        <w:t>- Ouvir 2-3 alunos.</w:t>
      </w:r>
    </w:p>
    <w:p>
      <w:pPr>
        <w:pStyle w:val="ListBullet"/>
      </w:pPr>
      <w:r>
        <w:t>**Exposição Rápida (15 min)**</w:t>
      </w:r>
    </w:p>
    <w:p>
      <w:pPr>
        <w:pStyle w:val="ListBullet2"/>
      </w:pPr>
      <w:r>
        <w:t>- Apresentar slides: aplicações do Python em automação, dados, IA, web, jogos.</w:t>
      </w:r>
    </w:p>
    <w:p>
      <w:pPr>
        <w:pStyle w:val="ListBullet2"/>
      </w:pPr>
      <w:r>
        <w:t>- Perguntar: "Você conhece algo parecido?"</w:t>
      </w:r>
    </w:p>
    <w:p>
      <w:pPr>
        <w:pStyle w:val="Heading2"/>
      </w:pPr>
      <w:r>
        <w:t>Parte 2: Quiz Obrigatório (15 min)</w:t>
      </w:r>
    </w:p>
    <w:p>
      <w:pPr>
        <w:pStyle w:val="ListBullet"/>
      </w:pPr>
      <w:r>
        <w:t>**Realização do Quiz (15 min)**</w:t>
      </w:r>
    </w:p>
    <w:p>
      <w:pPr>
        <w:pStyle w:val="ListBullet2"/>
      </w:pPr>
      <w:r>
        <w:t>- Projeção das perguntas.</w:t>
      </w:r>
    </w:p>
    <w:p>
      <w:pPr>
        <w:pStyle w:val="ListBullet2"/>
      </w:pPr>
      <w:r>
        <w:t>- Resposta oral, estilo gincana (2 grupos disputando).</w:t>
      </w:r>
    </w:p>
    <w:p>
      <w:pPr>
        <w:pStyle w:val="ListBullet2"/>
      </w:pPr>
      <w:r>
        <w:t>- Temas abordados: análise de dados com NumPy/pandas, automação de arquivos, desenvolvimento de jogos com Pygame.</w:t>
      </w:r>
    </w:p>
    <w:p>
      <w:pPr>
        <w:pStyle w:val="Heading2"/>
      </w:pPr>
      <w:r>
        <w:t>Parte 3: Manipulação de Arquivos com Python (15 min)</w:t>
      </w:r>
    </w:p>
    <w:p>
      <w:pPr>
        <w:pStyle w:val="ListBullet"/>
      </w:pPr>
      <w:r>
        <w:t>**Demonstração (10 min)**</w:t>
      </w:r>
    </w:p>
    <w:p>
      <w:pPr>
        <w:pStyle w:val="ListBullet2"/>
      </w:pPr>
      <w:r>
        <w:t>- Projetar exemplo: `import os; os.rename("antigo.txt", "novo.txt")`</w:t>
      </w:r>
    </w:p>
    <w:p>
      <w:pPr>
        <w:pStyle w:val="ListBullet2"/>
      </w:pPr>
      <w:r>
        <w:t>- Explicação da utilidade na vida real.</w:t>
      </w:r>
    </w:p>
    <w:p>
      <w:pPr>
        <w:pStyle w:val="ListBullet"/>
      </w:pPr>
      <w:r>
        <w:t>**Discussão (5 min)**</w:t>
      </w:r>
    </w:p>
    <w:p>
      <w:pPr>
        <w:pStyle w:val="ListBullet2"/>
      </w:pPr>
      <w:r>
        <w:t>- Pergunta: "Onde empresas poderiam usar isso?"</w:t>
      </w:r>
    </w:p>
    <w:p>
      <w:pPr>
        <w:pStyle w:val="Heading2"/>
      </w:pPr>
      <w:r>
        <w:t>Parte 4: Atividade Prática em Grupo (45 min)</w:t>
      </w:r>
    </w:p>
    <w:p>
      <w:pPr>
        <w:pStyle w:val="ListBullet"/>
      </w:pPr>
      <w:r>
        <w:t>**Desafio do Projeto de Mídia (5 min)**</w:t>
      </w:r>
    </w:p>
    <w:p>
      <w:pPr>
        <w:pStyle w:val="ListBullet2"/>
      </w:pPr>
      <w:r>
        <w:t>- Renomear arquivos de acordo com conteúdo: - Se "ENTREVISTA": .mp3 - Se "TRAILER": .mp4 - Outros: .jpg</w:t>
      </w:r>
    </w:p>
    <w:p>
      <w:pPr>
        <w:pStyle w:val="ListBullet"/>
      </w:pPr>
      <w:r>
        <w:t>**Formação dos Grupos (2-3 min)**</w:t>
      </w:r>
    </w:p>
    <w:p>
      <w:pPr>
        <w:pStyle w:val="ListBullet2"/>
      </w:pPr>
      <w:r>
        <w:t>- 3-4 alunos por grupo.</w:t>
      </w:r>
    </w:p>
    <w:p>
      <w:pPr>
        <w:pStyle w:val="ListBullet"/>
      </w:pPr>
      <w:r>
        <w:t>**Execução Guiada (25 min)**</w:t>
      </w:r>
    </w:p>
    <w:p>
      <w:pPr>
        <w:pStyle w:val="ListBullet2"/>
      </w:pPr>
      <w:r>
        <w:t>- Conversão de nomes para maiúsculas.</w:t>
      </w:r>
    </w:p>
    <w:p>
      <w:pPr>
        <w:pStyle w:val="ListBullet2"/>
      </w:pPr>
      <w:r>
        <w:t>- Atribuição correta das extensões.</w:t>
      </w:r>
    </w:p>
    <w:p>
      <w:pPr>
        <w:pStyle w:val="ListBullet2"/>
      </w:pPr>
      <w:r>
        <w:t>- Simulação de renomeação.</w:t>
      </w:r>
    </w:p>
    <w:p>
      <w:pPr>
        <w:pStyle w:val="ListBullet"/>
      </w:pPr>
      <w:r>
        <w:t>**Apresentação dos Resultados (10 min)**</w:t>
      </w:r>
    </w:p>
    <w:p>
      <w:pPr>
        <w:pStyle w:val="ListBullet2"/>
      </w:pPr>
      <w:r>
        <w:t>- Grupos compartilham soluções.</w:t>
      </w:r>
    </w:p>
    <w:p>
      <w:pPr>
        <w:pStyle w:val="Heading2"/>
      </w:pPr>
      <w:r>
        <w:t>Parte 5: Fechamento e Reflexão Final (5 min)</w:t>
      </w:r>
    </w:p>
    <w:p>
      <w:pPr>
        <w:pStyle w:val="ListBullet"/>
      </w:pPr>
      <w:r>
        <w:t>**Reflexão Coletiva**</w:t>
      </w:r>
    </w:p>
    <w:p>
      <w:pPr>
        <w:pStyle w:val="ListBullet2"/>
      </w:pPr>
      <w:r>
        <w:t>- Pergunta: "O que você mais gostou ou achou mais útil hoje?"</w:t>
      </w:r>
    </w:p>
    <w:p>
      <w:pPr>
        <w:pStyle w:val="ListBullet2"/>
      </w:pPr>
      <w:r>
        <w:t>- Palavras-chave na lousa: automação, dados, produtividade.</w:t>
      </w:r>
    </w:p>
    <w:p>
      <w:r>
        <w:t>---</w:t>
      </w:r>
    </w:p>
    <w:p>
      <w:pPr>
        <w:pStyle w:val="Heading1"/>
      </w:pPr>
      <w:r>
        <w:t>Resumo Visual de Tempo</w:t>
      </w:r>
    </w:p>
    <w:p>
      <w:r>
        <w:br/>
        <w:t>| Parte                         | Tempo Estimado |</w:t>
        <w:br/>
        <w:t>|:------------------------------|:--------------|</w:t>
        <w:br/>
        <w:t>| Introdução + Aplicações        | 20 min         |</w:t>
        <w:br/>
        <w:t>| Quiz Oficial                   | 15 min         |</w:t>
        <w:br/>
        <w:t>| Demonstração Renomeação        | 15 min         |</w:t>
        <w:br/>
        <w:t>| Atividade Prática em Grupo     | 45 min         |</w:t>
        <w:br/>
        <w:t>| Fechamento                     | 5 min          |</w:t>
        <w:br/>
        <w:t>| **Total**                      | **100 min**    |</w:t>
        <w:br/>
      </w:r>
    </w:p>
    <w:p>
      <w:pPr>
        <w:pStyle w:val="Heading1"/>
      </w:pPr>
      <w:r>
        <w:t>Materiais Necessários</w:t>
      </w:r>
    </w:p>
    <w:p>
      <w:r>
        <w:t>- Slides das aulas.</w:t>
      </w:r>
    </w:p>
    <w:p>
      <w:r>
        <w:t>- Perguntas do quiz.</w:t>
      </w:r>
    </w:p>
    <w:p>
      <w:r>
        <w:t>- Datashow e lousa.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