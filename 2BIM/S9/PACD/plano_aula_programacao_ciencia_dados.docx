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AULA</w:t>
      </w:r>
    </w:p>
    <w:p>
      <w:pPr>
        <w:pStyle w:val="Heading1"/>
      </w:pPr>
      <w:r>
        <w:t>1. Identificação</w:t>
      </w:r>
    </w:p>
    <w:p>
      <w:r>
        <w:t>Curso: Técnico em Ciência de Dados</w:t>
        <w:br/>
        <w:t>Disciplina: Programação Aplicada à Ciência de Dados</w:t>
        <w:br/>
        <w:t>Turma: 2ª Série – 43 alunos (15 a 17 anos)</w:t>
        <w:br/>
        <w:t>Professor(a): [Seu Nome]</w:t>
        <w:br/>
        <w:t>Aula nº: 1 a 4 (consolidação de conteúdos)</w:t>
        <w:br/>
        <w:t>Data: 29/04/2025</w:t>
        <w:br/>
        <w:t>Duração: 50 minutos</w:t>
      </w:r>
    </w:p>
    <w:p>
      <w:pPr>
        <w:pStyle w:val="Heading1"/>
      </w:pPr>
      <w:r>
        <w:t>2. Tema da Aula</w:t>
      </w:r>
    </w:p>
    <w:p>
      <w:r>
        <w:t>Python para Automação de Tarefas e Manipulação de Arquivos</w:t>
      </w:r>
    </w:p>
    <w:p>
      <w:pPr>
        <w:pStyle w:val="Heading1"/>
      </w:pPr>
      <w:r>
        <w:t>3. Objetivos</w:t>
      </w:r>
    </w:p>
    <w:p>
      <w:r>
        <w:t>Objetivo Geral:</w:t>
      </w:r>
    </w:p>
    <w:p>
      <w:pPr>
        <w:pStyle w:val="ListBullet"/>
      </w:pPr>
      <w:r>
        <w:t>- Desenvolver competências práticas no uso de estruturas de repetição (loops) e condicionais em Python para automação de tarefas simples relacionadas à manipulação de arquivos.</w:t>
      </w:r>
    </w:p>
    <w:p>
      <w:r>
        <w:t>Objetivos Específicos:</w:t>
      </w:r>
    </w:p>
    <w:p>
      <w:pPr>
        <w:pStyle w:val="ListBullet"/>
      </w:pPr>
      <w:r>
        <w:t>- Aplicar comandos básicos de manipulação de strings (.upper()).</w:t>
        <w:br/>
        <w:t>- Utilizar for e if/elif/else para renomeação automatizada de arquivos.</w:t>
        <w:br/>
        <w:t>- Relacionar o uso da linguagem Python às áreas práticas: análise de dados, automação de processos, desenvolvimento de jogos.</w:t>
        <w:br/>
        <w:t>- Preparar o aluno para os registros avaliativos e quizzes da disciplina.</w:t>
      </w:r>
    </w:p>
    <w:p>
      <w:pPr>
        <w:pStyle w:val="Heading1"/>
      </w:pPr>
      <w:r>
        <w:t>4. Conteúdos</w:t>
      </w:r>
    </w:p>
    <w:p>
      <w:pPr>
        <w:pStyle w:val="ListBullet"/>
      </w:pPr>
      <w:r>
        <w:t>- Aplicações práticas da linguagem Python (automação, análise de dados, jogos).</w:t>
        <w:br/>
        <w:t>- Métodos de manipulação de strings em Python.</w:t>
        <w:br/>
        <w:t>- Estruturas de repetição (for) e condicionais (if/else).</w:t>
        <w:br/>
        <w:t>- Simulação de renomeação de arquivos usando listas e strings.</w:t>
        <w:br/>
        <w:t>- Familiarização com o módulo os para automação de tarefas (introdução).</w:t>
      </w:r>
    </w:p>
    <w:p>
      <w:pPr>
        <w:pStyle w:val="Heading1"/>
      </w:pPr>
      <w:r>
        <w:t>5. Estratégias/Métodos</w:t>
      </w:r>
    </w:p>
    <w:p>
      <w:pPr>
        <w:pStyle w:val="ListBullet"/>
      </w:pPr>
      <w:r>
        <w:t>- Exposição dialogada: Introdução ao tema conectando com experiências cotidianas (manipulação manual de arquivos).</w:t>
        <w:br/>
        <w:t>- Uso de quadro branco: Resumo visual de comandos fundamentais e lógica da atividade.</w:t>
        <w:br/>
        <w:t>- Atividade prática em duplas: Desenvolvimento de um mini-script de renomeação automatizada de arquivos fictícios.</w:t>
        <w:br/>
        <w:t>- Quiz oral rápido: Fixação dos conteúdos antes da realização do Quiz oficial.</w:t>
        <w:br/>
        <w:t>- Execução no notebook: Realização das atividades avaliativas obrigatórias: Quiz e Registro.</w:t>
      </w:r>
    </w:p>
    <w:p>
      <w:pPr>
        <w:pStyle w:val="Heading1"/>
      </w:pPr>
      <w:r>
        <w:t>6. Avaliação</w:t>
      </w:r>
    </w:p>
    <w:p>
      <w:pPr>
        <w:pStyle w:val="ListBullet"/>
      </w:pPr>
      <w:r>
        <w:t>- Formativa: Observação da participação nas discussões, envolvimento nas duplas e execução correta dos scripts.</w:t>
        <w:br/>
        <w:t>- Somativa: Avaliação do desempenho no Quiz (atividade obrigatória) e entrega do Registro no Ambiente Virtual de Aprendizagem (AVA).</w:t>
      </w:r>
    </w:p>
    <w:p>
      <w:pPr>
        <w:pStyle w:val="Heading1"/>
      </w:pPr>
      <w:r>
        <w:t>7. Recursos Didáticos</w:t>
      </w:r>
    </w:p>
    <w:p>
      <w:pPr>
        <w:pStyle w:val="ListBullet"/>
      </w:pPr>
      <w:r>
        <w:t>- Quadro branco e canetas.</w:t>
        <w:br/>
        <w:t>- Projetor (para exibição resumida dos slides, mesmo com tamanho reduzido).</w:t>
        <w:br/>
        <w:t>- Laboratório de informática com notebooks para os alunos.</w:t>
        <w:br/>
        <w:t>- Ambiente Virtual de Aprendizagem (AVA) para realização das avaliações.</w:t>
      </w:r>
    </w:p>
    <w:p>
      <w:pPr>
        <w:pStyle w:val="Heading1"/>
      </w:pPr>
      <w:r>
        <w:t>8. Observações</w:t>
      </w:r>
    </w:p>
    <w:p>
      <w:pPr>
        <w:pStyle w:val="ListBullet"/>
      </w:pPr>
      <w:r>
        <w:t>- A dinâmica de aula busca minimizar a dispersão dos alunos através de alternância entre teoria e prática, além de divisão em duplas para favorecer o foco.</w:t>
        <w:br/>
        <w:t>- A atividade prática foi planejada para ser diretamente relacionada ao conteúdo exigido nos instrumentos de avaliação oficiais da disciplina.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